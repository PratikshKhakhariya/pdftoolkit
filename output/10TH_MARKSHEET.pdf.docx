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485380" cy="1069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5380" cy="1069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0" w:right="36" w:bottom="0" w:left="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